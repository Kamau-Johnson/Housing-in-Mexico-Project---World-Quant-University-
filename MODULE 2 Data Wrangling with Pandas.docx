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059F7" w14:textId="77777777" w:rsidR="00F65E32" w:rsidRDefault="00000000">
      <w:pPr>
        <w:pStyle w:val="Title"/>
      </w:pPr>
      <w:r>
        <w:t>Pandas: Getting Started — Notes</w:t>
      </w:r>
    </w:p>
    <w:p w14:paraId="3BB829CE" w14:textId="77777777" w:rsidR="00F65E32" w:rsidRDefault="00000000">
      <w:pPr>
        <w:pStyle w:val="Heading1"/>
      </w:pPr>
      <w:r>
        <w:t>What is Pandas?</w:t>
      </w:r>
    </w:p>
    <w:p w14:paraId="23288BD8" w14:textId="77777777" w:rsidR="00F65E32" w:rsidRDefault="00000000">
      <w:r>
        <w:t>Pandas is a Python library used for working with datasets.</w:t>
      </w:r>
      <w:r>
        <w:br/>
        <w:t>It helps manage and analyze data using structures like DataFrames (like tables).</w:t>
      </w:r>
    </w:p>
    <w:p w14:paraId="6589A64C" w14:textId="77777777" w:rsidR="00F65E32" w:rsidRDefault="00000000">
      <w:pPr>
        <w:pStyle w:val="Heading1"/>
      </w:pPr>
      <w:r>
        <w:t>What is a DataFrame?</w:t>
      </w:r>
    </w:p>
    <w:p w14:paraId="6CBDA0BA" w14:textId="77777777" w:rsidR="00F65E32" w:rsidRDefault="00000000">
      <w:r>
        <w:t>A DataFrame is a table with rows and columns, like an Excel sheet.</w:t>
      </w:r>
      <w:r>
        <w:br/>
        <w:t>It's used for handling structured data (organized with labels for rows and columns).</w:t>
      </w:r>
    </w:p>
    <w:p w14:paraId="41CBE7B9" w14:textId="77777777" w:rsidR="00F65E32" w:rsidRDefault="00000000">
      <w:pPr>
        <w:pStyle w:val="Heading1"/>
      </w:pPr>
      <w:r>
        <w:t>What is a CSV File?</w:t>
      </w:r>
    </w:p>
    <w:p w14:paraId="46856A44" w14:textId="77777777" w:rsidR="00F65E32" w:rsidRDefault="00000000">
      <w:r>
        <w:t>CSV stands for Comma Separated Values.</w:t>
      </w:r>
      <w:r>
        <w:br/>
        <w:t>It's a simple text format to store structured data.</w:t>
      </w:r>
      <w:r>
        <w:br/>
        <w:t>Used to store tables: each row is a record, and each column is a field.</w:t>
      </w:r>
      <w:r>
        <w:br/>
        <w:t>Structured data means data where each column has meaning (e.g., price, location).</w:t>
      </w:r>
      <w:r>
        <w:br/>
        <w:t>Panel data is repeated observations over time (e.g., house prices over months).</w:t>
      </w:r>
    </w:p>
    <w:p w14:paraId="074A862D" w14:textId="77777777" w:rsidR="00F65E32" w:rsidRDefault="00000000">
      <w:pPr>
        <w:pStyle w:val="Heading1"/>
      </w:pPr>
      <w:r>
        <w:t>CSV Example</w:t>
      </w:r>
    </w:p>
    <w:p w14:paraId="510A2D29" w14:textId="77777777" w:rsidR="00F65E32" w:rsidRDefault="00000000">
      <w:pPr>
        <w:pStyle w:val="IntenseQuote"/>
      </w:pPr>
      <w:r>
        <w:t>property_type,department,lat,lon,area_m2,price_usd</w:t>
      </w:r>
      <w:r>
        <w:br/>
        <w:t>house,Bogotá D.C,4.69,-74.048,187.0,"$330,899.98"</w:t>
      </w:r>
    </w:p>
    <w:p w14:paraId="0E735C4F" w14:textId="77777777" w:rsidR="00F65E32" w:rsidRDefault="00000000">
      <w:pPr>
        <w:pStyle w:val="Heading1"/>
      </w:pPr>
      <w:r>
        <w:t>Code Examples</w:t>
      </w:r>
    </w:p>
    <w:p w14:paraId="7AA8F114" w14:textId="77777777" w:rsidR="00F65E32" w:rsidRDefault="00000000">
      <w:pPr>
        <w:pStyle w:val="Heading2"/>
      </w:pPr>
      <w:r>
        <w:t>1. Importing Pandas and Reading a CSV</w:t>
      </w:r>
    </w:p>
    <w:p w14:paraId="3E3576D0" w14:textId="77777777" w:rsidR="00F65E32" w:rsidRDefault="00000000">
      <w:pPr>
        <w:pStyle w:val="IntenseQuote"/>
      </w:pPr>
      <w:r>
        <w:t>import pandas as pd</w:t>
      </w:r>
      <w:r>
        <w:br/>
      </w:r>
      <w:r>
        <w:br/>
        <w:t># Load the CSV file into a DataFrame</w:t>
      </w:r>
      <w:r>
        <w:br/>
        <w:t>df = pd.read_csv("houses.csv")</w:t>
      </w:r>
      <w:r>
        <w:br/>
      </w:r>
      <w:r>
        <w:br/>
        <w:t># Show the first few rows of the table</w:t>
      </w:r>
      <w:r>
        <w:br/>
        <w:t>print(df.head())</w:t>
      </w:r>
    </w:p>
    <w:p w14:paraId="241BEECB" w14:textId="77777777" w:rsidR="00F65E32" w:rsidRDefault="00000000">
      <w:pPr>
        <w:pStyle w:val="Heading2"/>
      </w:pPr>
      <w:r>
        <w:lastRenderedPageBreak/>
        <w:t>2. Viewing the Data as a Table (DataFrame)</w:t>
      </w:r>
    </w:p>
    <w:p w14:paraId="5EA4A46E" w14:textId="77777777" w:rsidR="00F65E32" w:rsidRDefault="00000000">
      <w:pPr>
        <w:pStyle w:val="IntenseQuote"/>
      </w:pPr>
      <w:r>
        <w:t># View the shape of the table (rows, columns)</w:t>
      </w:r>
      <w:r>
        <w:br/>
        <w:t>print(df.shape)</w:t>
      </w:r>
      <w:r>
        <w:br/>
      </w:r>
      <w:r>
        <w:br/>
        <w:t># View column names</w:t>
      </w:r>
      <w:r>
        <w:br/>
        <w:t>print(df.columns)</w:t>
      </w:r>
    </w:p>
    <w:p w14:paraId="6D450320" w14:textId="77777777" w:rsidR="00F65E32" w:rsidRDefault="00000000">
      <w:pPr>
        <w:pStyle w:val="Heading1"/>
      </w:pPr>
      <w:r>
        <w:t>Key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65E32" w14:paraId="79E6D923" w14:textId="77777777">
        <w:tc>
          <w:tcPr>
            <w:tcW w:w="4320" w:type="dxa"/>
          </w:tcPr>
          <w:p w14:paraId="0B95C370" w14:textId="77777777" w:rsidR="00F65E32" w:rsidRDefault="00000000">
            <w:r>
              <w:t>Term</w:t>
            </w:r>
          </w:p>
        </w:tc>
        <w:tc>
          <w:tcPr>
            <w:tcW w:w="4320" w:type="dxa"/>
          </w:tcPr>
          <w:p w14:paraId="0B7746E1" w14:textId="77777777" w:rsidR="00F65E32" w:rsidRDefault="00000000">
            <w:r>
              <w:t>Meaning</w:t>
            </w:r>
          </w:p>
        </w:tc>
      </w:tr>
      <w:tr w:rsidR="00F65E32" w14:paraId="2A6E0158" w14:textId="77777777">
        <w:tc>
          <w:tcPr>
            <w:tcW w:w="4320" w:type="dxa"/>
          </w:tcPr>
          <w:p w14:paraId="282504C9" w14:textId="77777777" w:rsidR="00F65E32" w:rsidRDefault="00000000">
            <w:r>
              <w:t>Pandas</w:t>
            </w:r>
          </w:p>
        </w:tc>
        <w:tc>
          <w:tcPr>
            <w:tcW w:w="4320" w:type="dxa"/>
          </w:tcPr>
          <w:p w14:paraId="2F354A3E" w14:textId="77777777" w:rsidR="00F65E32" w:rsidRDefault="00000000">
            <w:r>
              <w:t>Python library for data manipulation</w:t>
            </w:r>
          </w:p>
        </w:tc>
      </w:tr>
      <w:tr w:rsidR="00F65E32" w14:paraId="5CFA05D4" w14:textId="77777777">
        <w:tc>
          <w:tcPr>
            <w:tcW w:w="4320" w:type="dxa"/>
          </w:tcPr>
          <w:p w14:paraId="5936581F" w14:textId="77777777" w:rsidR="00F65E32" w:rsidRDefault="00000000">
            <w:r>
              <w:t>DataFrame</w:t>
            </w:r>
          </w:p>
        </w:tc>
        <w:tc>
          <w:tcPr>
            <w:tcW w:w="4320" w:type="dxa"/>
          </w:tcPr>
          <w:p w14:paraId="14DF7E39" w14:textId="77777777" w:rsidR="00F65E32" w:rsidRDefault="00000000">
            <w:r>
              <w:t>2D table (like Excel) with rows and columns</w:t>
            </w:r>
          </w:p>
        </w:tc>
      </w:tr>
      <w:tr w:rsidR="00F65E32" w14:paraId="699FED0D" w14:textId="77777777">
        <w:tc>
          <w:tcPr>
            <w:tcW w:w="4320" w:type="dxa"/>
          </w:tcPr>
          <w:p w14:paraId="7EBE8DE6" w14:textId="77777777" w:rsidR="00F65E32" w:rsidRDefault="00000000">
            <w:r>
              <w:t>CSV</w:t>
            </w:r>
          </w:p>
        </w:tc>
        <w:tc>
          <w:tcPr>
            <w:tcW w:w="4320" w:type="dxa"/>
          </w:tcPr>
          <w:p w14:paraId="6F56A25E" w14:textId="77777777" w:rsidR="00F65E32" w:rsidRDefault="00000000">
            <w:r>
              <w:t>A text file format for storing table data</w:t>
            </w:r>
          </w:p>
        </w:tc>
      </w:tr>
      <w:tr w:rsidR="00F65E32" w14:paraId="0969DE55" w14:textId="77777777">
        <w:tc>
          <w:tcPr>
            <w:tcW w:w="4320" w:type="dxa"/>
          </w:tcPr>
          <w:p w14:paraId="37560422" w14:textId="77777777" w:rsidR="00F65E32" w:rsidRDefault="00000000">
            <w:r>
              <w:t>Structured Data</w:t>
            </w:r>
          </w:p>
        </w:tc>
        <w:tc>
          <w:tcPr>
            <w:tcW w:w="4320" w:type="dxa"/>
          </w:tcPr>
          <w:p w14:paraId="79E96237" w14:textId="77777777" w:rsidR="00F65E32" w:rsidRDefault="00000000">
            <w:r>
              <w:t>Data arranged in a clear table format</w:t>
            </w:r>
          </w:p>
        </w:tc>
      </w:tr>
      <w:tr w:rsidR="00F65E32" w14:paraId="1598470A" w14:textId="77777777">
        <w:tc>
          <w:tcPr>
            <w:tcW w:w="4320" w:type="dxa"/>
          </w:tcPr>
          <w:p w14:paraId="3D830A37" w14:textId="77777777" w:rsidR="00F65E32" w:rsidRDefault="00000000">
            <w:r>
              <w:t>Panel Data</w:t>
            </w:r>
          </w:p>
        </w:tc>
        <w:tc>
          <w:tcPr>
            <w:tcW w:w="4320" w:type="dxa"/>
          </w:tcPr>
          <w:p w14:paraId="672BC7AE" w14:textId="77777777" w:rsidR="00F65E32" w:rsidRDefault="00000000">
            <w:r>
              <w:t>Data collected over time (same subjects, different time points)</w:t>
            </w:r>
          </w:p>
        </w:tc>
      </w:tr>
    </w:tbl>
    <w:p w14:paraId="0DEA0288" w14:textId="77777777" w:rsidR="00A31E4B" w:rsidRDefault="00A31E4B"/>
    <w:sectPr w:rsidR="00A31E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23689">
    <w:abstractNumId w:val="8"/>
  </w:num>
  <w:num w:numId="2" w16cid:durableId="1787966261">
    <w:abstractNumId w:val="6"/>
  </w:num>
  <w:num w:numId="3" w16cid:durableId="1574898212">
    <w:abstractNumId w:val="5"/>
  </w:num>
  <w:num w:numId="4" w16cid:durableId="1421372746">
    <w:abstractNumId w:val="4"/>
  </w:num>
  <w:num w:numId="5" w16cid:durableId="780033245">
    <w:abstractNumId w:val="7"/>
  </w:num>
  <w:num w:numId="6" w16cid:durableId="787969910">
    <w:abstractNumId w:val="3"/>
  </w:num>
  <w:num w:numId="7" w16cid:durableId="1495218880">
    <w:abstractNumId w:val="2"/>
  </w:num>
  <w:num w:numId="8" w16cid:durableId="544681596">
    <w:abstractNumId w:val="1"/>
  </w:num>
  <w:num w:numId="9" w16cid:durableId="114459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17769"/>
    <w:rsid w:val="00A31E4B"/>
    <w:rsid w:val="00AA1D8D"/>
    <w:rsid w:val="00B47730"/>
    <w:rsid w:val="00CB0664"/>
    <w:rsid w:val="00D945C8"/>
    <w:rsid w:val="00F65E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BAA55"/>
  <w14:defaultImageDpi w14:val="300"/>
  <w15:docId w15:val="{810D7096-C60B-421B-986B-B8238132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Montag £</cp:lastModifiedBy>
  <cp:revision>2</cp:revision>
  <dcterms:created xsi:type="dcterms:W3CDTF">2025-07-16T12:21:00Z</dcterms:created>
  <dcterms:modified xsi:type="dcterms:W3CDTF">2025-07-16T12:21:00Z</dcterms:modified>
  <cp:category/>
</cp:coreProperties>
</file>