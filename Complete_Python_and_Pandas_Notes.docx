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DCC4" w14:textId="77777777" w:rsidR="00C87AB0" w:rsidRPr="007517C0" w:rsidRDefault="00000000">
      <w:pPr>
        <w:pStyle w:val="Title"/>
        <w:rPr>
          <w:color w:val="000000" w:themeColor="text1"/>
        </w:rPr>
      </w:pPr>
      <w:r w:rsidRPr="007517C0">
        <w:rPr>
          <w:color w:val="000000" w:themeColor="text1"/>
        </w:rPr>
        <w:t>Python: Getting Started</w:t>
      </w:r>
    </w:p>
    <w:p w14:paraId="0B87FDB5" w14:textId="77777777" w:rsidR="00C87AB0" w:rsidRPr="007517C0" w:rsidRDefault="00000000">
      <w:pPr>
        <w:pStyle w:val="Heading1"/>
        <w:rPr>
          <w:color w:val="000000" w:themeColor="text1"/>
        </w:rPr>
      </w:pPr>
      <w:r w:rsidRPr="007517C0">
        <w:rPr>
          <w:color w:val="000000" w:themeColor="text1"/>
        </w:rPr>
        <w:t>Simple Calculations</w:t>
      </w:r>
    </w:p>
    <w:p w14:paraId="7B1CCC90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Python is not only powerful for advanced programming, but it's also great for simple math operations.</w:t>
      </w:r>
    </w:p>
    <w:p w14:paraId="1AE098EA" w14:textId="77777777" w:rsidR="00C87AB0" w:rsidRPr="007517C0" w:rsidRDefault="00000000">
      <w:pPr>
        <w:pStyle w:val="Heading2"/>
        <w:rPr>
          <w:color w:val="000000" w:themeColor="text1"/>
        </w:rPr>
      </w:pPr>
      <w:r w:rsidRPr="007517C0">
        <w:rPr>
          <w:color w:val="000000" w:themeColor="text1"/>
        </w:rPr>
        <w:t>Addition and Subtraction</w:t>
      </w:r>
    </w:p>
    <w:p w14:paraId="3557125D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Add numbers together like this:</w:t>
      </w:r>
    </w:p>
    <w:p w14:paraId="68684CF4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>1 + 1</w:t>
      </w:r>
    </w:p>
    <w:p w14:paraId="045D1E50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>2</w:t>
      </w:r>
    </w:p>
    <w:p w14:paraId="0360853C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You don’t need the = symbol to get a result, just write the expression.</w:t>
      </w:r>
    </w:p>
    <w:p w14:paraId="28E3FBAE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Subtract numbers like this:</w:t>
      </w:r>
    </w:p>
    <w:p w14:paraId="4D3B147B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>5 - 3</w:t>
      </w:r>
    </w:p>
    <w:p w14:paraId="6E8D9D74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>2</w:t>
      </w:r>
    </w:p>
    <w:p w14:paraId="49DE6520" w14:textId="77777777" w:rsidR="00C87AB0" w:rsidRPr="007517C0" w:rsidRDefault="00000000">
      <w:pPr>
        <w:pStyle w:val="Heading1"/>
        <w:rPr>
          <w:color w:val="000000" w:themeColor="text1"/>
        </w:rPr>
      </w:pPr>
      <w:r w:rsidRPr="007517C0">
        <w:rPr>
          <w:color w:val="000000" w:themeColor="text1"/>
        </w:rPr>
        <w:t>Working with Lists</w:t>
      </w:r>
    </w:p>
    <w:p w14:paraId="73DA4B5F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In Python, a list is a collection of data stored in one variable. Lists are ordered, mutable (changeable), and can contain duplicates. Items in a list can be of any data type — numbers, strings, or even other lists.</w:t>
      </w:r>
    </w:p>
    <w:p w14:paraId="188A780C" w14:textId="77777777" w:rsidR="00C87AB0" w:rsidRPr="007517C0" w:rsidRDefault="00000000">
      <w:pPr>
        <w:pStyle w:val="Heading2"/>
        <w:rPr>
          <w:color w:val="000000" w:themeColor="text1"/>
        </w:rPr>
      </w:pPr>
      <w:r w:rsidRPr="007517C0">
        <w:rPr>
          <w:color w:val="000000" w:themeColor="text1"/>
        </w:rPr>
        <w:t>Creating Lists</w:t>
      </w:r>
    </w:p>
    <w:p w14:paraId="132C13A4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Lists are written using square brackets [].</w:t>
      </w:r>
      <w:r w:rsidRPr="007517C0">
        <w:rPr>
          <w:color w:val="000000" w:themeColor="text1"/>
        </w:rPr>
        <w:br/>
        <w:t>Here’s an example showing the prices of houses in US dollars:</w:t>
      </w:r>
    </w:p>
    <w:p w14:paraId="1CFA45A9" w14:textId="77777777" w:rsidR="00C87AB0" w:rsidRPr="007517C0" w:rsidRDefault="00000000">
      <w:pPr>
        <w:pStyle w:val="IntenseQuote"/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 xml:space="preserve"> = [97919.38, 300511.20, 293758.14]</w:t>
      </w:r>
      <w:r w:rsidRPr="007517C0">
        <w:rPr>
          <w:color w:val="000000" w:themeColor="text1"/>
        </w:rPr>
        <w:br/>
        <w:t>print(</w:t>
      </w: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>)</w:t>
      </w:r>
    </w:p>
    <w:p w14:paraId="484F1805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>[97919.38, 300511.2, 293758.14]</w:t>
      </w:r>
    </w:p>
    <w:p w14:paraId="1D59576D" w14:textId="77777777" w:rsidR="00C87AB0" w:rsidRPr="007517C0" w:rsidRDefault="00000000">
      <w:pPr>
        <w:pStyle w:val="Heading2"/>
        <w:rPr>
          <w:color w:val="000000" w:themeColor="text1"/>
        </w:rPr>
      </w:pPr>
      <w:r w:rsidRPr="007517C0">
        <w:rPr>
          <w:color w:val="000000" w:themeColor="text1"/>
        </w:rPr>
        <w:t>Accessing List Items by Index</w:t>
      </w:r>
    </w:p>
    <w:p w14:paraId="077BC1C0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In Python, indexing starts from 0. </w:t>
      </w:r>
      <w:proofErr w:type="gramStart"/>
      <w:r w:rsidRPr="007517C0">
        <w:rPr>
          <w:color w:val="000000" w:themeColor="text1"/>
        </w:rPr>
        <w:t>So</w:t>
      </w:r>
      <w:proofErr w:type="gramEnd"/>
      <w:r w:rsidRPr="007517C0">
        <w:rPr>
          <w:color w:val="000000" w:themeColor="text1"/>
        </w:rPr>
        <w:t xml:space="preserve"> the first item in a list is at index 0, the second at index 1, and so on.</w:t>
      </w:r>
      <w:r w:rsidRPr="007517C0">
        <w:rPr>
          <w:color w:val="000000" w:themeColor="text1"/>
        </w:rPr>
        <w:br/>
        <w:t xml:space="preserve">To access the second item in our </w:t>
      </w: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 xml:space="preserve"> list:</w:t>
      </w:r>
    </w:p>
    <w:p w14:paraId="31C48B5D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spellStart"/>
      <w:r w:rsidRPr="007517C0">
        <w:rPr>
          <w:color w:val="000000" w:themeColor="text1"/>
        </w:rPr>
        <w:t>price_</w:t>
      </w:r>
      <w:proofErr w:type="gramStart"/>
      <w:r w:rsidRPr="007517C0">
        <w:rPr>
          <w:color w:val="000000" w:themeColor="text1"/>
        </w:rPr>
        <w:t>usd</w:t>
      </w:r>
      <w:proofErr w:type="spellEnd"/>
      <w:r w:rsidRPr="007517C0">
        <w:rPr>
          <w:color w:val="000000" w:themeColor="text1"/>
        </w:rPr>
        <w:t>[</w:t>
      </w:r>
      <w:proofErr w:type="gramEnd"/>
      <w:r w:rsidRPr="007517C0">
        <w:rPr>
          <w:color w:val="000000" w:themeColor="text1"/>
        </w:rPr>
        <w:t>1])</w:t>
      </w:r>
    </w:p>
    <w:p w14:paraId="5C23337E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lastRenderedPageBreak/>
        <w:t>300511.2</w:t>
      </w:r>
    </w:p>
    <w:p w14:paraId="4D7B5844" w14:textId="77777777" w:rsidR="00C87AB0" w:rsidRPr="007517C0" w:rsidRDefault="00000000">
      <w:pPr>
        <w:pStyle w:val="Heading2"/>
        <w:rPr>
          <w:color w:val="000000" w:themeColor="text1"/>
        </w:rPr>
      </w:pPr>
      <w:r w:rsidRPr="007517C0">
        <w:rPr>
          <w:color w:val="000000" w:themeColor="text1"/>
        </w:rPr>
        <w:t>Updating List Items</w:t>
      </w:r>
    </w:p>
    <w:p w14:paraId="0FF60D56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You can change the value of a list item by accessing it using its index and assigning a new value.</w:t>
      </w:r>
    </w:p>
    <w:p w14:paraId="6D6A4D8B" w14:textId="77777777" w:rsidR="00C87AB0" w:rsidRPr="007517C0" w:rsidRDefault="00000000">
      <w:pPr>
        <w:pStyle w:val="IntenseQuote"/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price_</w:t>
      </w:r>
      <w:proofErr w:type="gramStart"/>
      <w:r w:rsidRPr="007517C0">
        <w:rPr>
          <w:color w:val="000000" w:themeColor="text1"/>
        </w:rPr>
        <w:t>usd</w:t>
      </w:r>
      <w:proofErr w:type="spellEnd"/>
      <w:r w:rsidRPr="007517C0">
        <w:rPr>
          <w:color w:val="000000" w:themeColor="text1"/>
        </w:rPr>
        <w:t>[</w:t>
      </w:r>
      <w:proofErr w:type="gramEnd"/>
      <w:r w:rsidRPr="007517C0">
        <w:rPr>
          <w:color w:val="000000" w:themeColor="text1"/>
        </w:rPr>
        <w:t>0] = 100000.00</w:t>
      </w:r>
      <w:r w:rsidRPr="007517C0">
        <w:rPr>
          <w:color w:val="000000" w:themeColor="text1"/>
        </w:rPr>
        <w:br/>
        <w:t>print(</w:t>
      </w: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>)</w:t>
      </w:r>
    </w:p>
    <w:p w14:paraId="222DBB45" w14:textId="77777777" w:rsidR="00C87AB0" w:rsidRPr="007517C0" w:rsidRDefault="00000000">
      <w:pPr>
        <w:pStyle w:val="Heading2"/>
        <w:rPr>
          <w:color w:val="000000" w:themeColor="text1"/>
        </w:rPr>
      </w:pPr>
      <w:r w:rsidRPr="007517C0">
        <w:rPr>
          <w:color w:val="000000" w:themeColor="text1"/>
        </w:rPr>
        <w:t>Adding and Removing Items</w:t>
      </w:r>
    </w:p>
    <w:p w14:paraId="4F75FD96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To add an item to the list:</w:t>
      </w:r>
    </w:p>
    <w:p w14:paraId="7C8E542E" w14:textId="77777777" w:rsidR="00C87AB0" w:rsidRPr="007517C0" w:rsidRDefault="00000000">
      <w:pPr>
        <w:pStyle w:val="IntenseQuote"/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price_</w:t>
      </w:r>
      <w:proofErr w:type="gramStart"/>
      <w:r w:rsidRPr="007517C0">
        <w:rPr>
          <w:color w:val="000000" w:themeColor="text1"/>
        </w:rPr>
        <w:t>usd.append</w:t>
      </w:r>
      <w:proofErr w:type="spellEnd"/>
      <w:proofErr w:type="gramEnd"/>
      <w:r w:rsidRPr="007517C0">
        <w:rPr>
          <w:color w:val="000000" w:themeColor="text1"/>
        </w:rPr>
        <w:t>(450000.00)</w:t>
      </w:r>
      <w:r w:rsidRPr="007517C0">
        <w:rPr>
          <w:color w:val="000000" w:themeColor="text1"/>
        </w:rPr>
        <w:br/>
        <w:t>print(</w:t>
      </w: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>)</w:t>
      </w:r>
    </w:p>
    <w:p w14:paraId="7B40701A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To remove an item from the list:</w:t>
      </w:r>
    </w:p>
    <w:p w14:paraId="72199E56" w14:textId="77777777" w:rsidR="00C87AB0" w:rsidRPr="007517C0" w:rsidRDefault="00000000">
      <w:pPr>
        <w:pStyle w:val="IntenseQuote"/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price_</w:t>
      </w:r>
      <w:proofErr w:type="gramStart"/>
      <w:r w:rsidRPr="007517C0">
        <w:rPr>
          <w:color w:val="000000" w:themeColor="text1"/>
        </w:rPr>
        <w:t>usd.remove</w:t>
      </w:r>
      <w:proofErr w:type="spellEnd"/>
      <w:proofErr w:type="gramEnd"/>
      <w:r w:rsidRPr="007517C0">
        <w:rPr>
          <w:color w:val="000000" w:themeColor="text1"/>
        </w:rPr>
        <w:t>(293758.14)</w:t>
      </w:r>
      <w:r w:rsidRPr="007517C0">
        <w:rPr>
          <w:color w:val="000000" w:themeColor="text1"/>
        </w:rPr>
        <w:br/>
        <w:t>print(</w:t>
      </w: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>)</w:t>
      </w:r>
    </w:p>
    <w:p w14:paraId="5BDC440C" w14:textId="77777777" w:rsidR="00C87AB0" w:rsidRPr="007517C0" w:rsidRDefault="00000000">
      <w:pPr>
        <w:pStyle w:val="Heading2"/>
        <w:rPr>
          <w:color w:val="000000" w:themeColor="text1"/>
        </w:rPr>
      </w:pPr>
      <w:r w:rsidRPr="007517C0">
        <w:rPr>
          <w:color w:val="000000" w:themeColor="text1"/>
        </w:rPr>
        <w:t>Looping through a List</w:t>
      </w:r>
    </w:p>
    <w:p w14:paraId="2C2B7579" w14:textId="77777777" w:rsidR="00C87AB0" w:rsidRPr="007517C0" w:rsidRDefault="00000000">
      <w:pPr>
        <w:rPr>
          <w:color w:val="000000" w:themeColor="text1"/>
        </w:rPr>
      </w:pPr>
      <w:r w:rsidRPr="007517C0">
        <w:rPr>
          <w:color w:val="000000" w:themeColor="text1"/>
        </w:rPr>
        <w:t>To loop through and print each item in the list:</w:t>
      </w:r>
    </w:p>
    <w:p w14:paraId="1A467921" w14:textId="77777777" w:rsidR="00C87AB0" w:rsidRPr="007517C0" w:rsidRDefault="00000000">
      <w:pPr>
        <w:pStyle w:val="IntenseQuote"/>
        <w:rPr>
          <w:color w:val="000000" w:themeColor="text1"/>
        </w:rPr>
      </w:pPr>
      <w:r w:rsidRPr="007517C0">
        <w:rPr>
          <w:color w:val="000000" w:themeColor="text1"/>
        </w:rPr>
        <w:t xml:space="preserve">for price in </w:t>
      </w:r>
      <w:proofErr w:type="spellStart"/>
      <w:r w:rsidRPr="007517C0">
        <w:rPr>
          <w:color w:val="000000" w:themeColor="text1"/>
        </w:rPr>
        <w:t>price_usd</w:t>
      </w:r>
      <w:proofErr w:type="spellEnd"/>
      <w:r w:rsidRPr="007517C0">
        <w:rPr>
          <w:color w:val="000000" w:themeColor="text1"/>
        </w:rPr>
        <w:t>:</w:t>
      </w:r>
      <w:r w:rsidRPr="007517C0">
        <w:rPr>
          <w:color w:val="000000" w:themeColor="text1"/>
        </w:rPr>
        <w:br/>
        <w:t xml:space="preserve">    print(price)</w:t>
      </w:r>
    </w:p>
    <w:p w14:paraId="1CA1961F" w14:textId="77777777" w:rsidR="00C87AB0" w:rsidRPr="007517C0" w:rsidRDefault="00000000">
      <w:pPr>
        <w:pStyle w:val="Heading1"/>
        <w:rPr>
          <w:color w:val="000000" w:themeColor="text1"/>
        </w:rPr>
      </w:pPr>
      <w:r w:rsidRPr="007517C0">
        <w:rPr>
          <w:color w:val="000000" w:themeColor="text1"/>
        </w:rPr>
        <w:t>References &amp; Further Reading</w:t>
      </w:r>
    </w:p>
    <w:p w14:paraId="7E08E066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A guide to basic math operations in Python</w:t>
      </w:r>
    </w:p>
    <w:p w14:paraId="3595B1A6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Python documentation on built-in data types</w:t>
      </w:r>
    </w:p>
    <w:p w14:paraId="4ACD0C3D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Summary of Python data types</w:t>
      </w:r>
    </w:p>
    <w:p w14:paraId="375B5F52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Tutorial on type conversion in Python</w:t>
      </w:r>
    </w:p>
    <w:p w14:paraId="47649A7D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A description of how dictionaries work in Python</w:t>
      </w:r>
    </w:p>
    <w:p w14:paraId="7987951C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An introduction to JSON</w:t>
      </w:r>
    </w:p>
    <w:p w14:paraId="61703BFF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An introduction to lists in Python</w:t>
      </w:r>
    </w:p>
    <w:p w14:paraId="29BA83F9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How to zip lists</w:t>
      </w:r>
    </w:p>
    <w:p w14:paraId="7365B53B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Calculating mean, median, and mode in Python</w:t>
      </w:r>
    </w:p>
    <w:p w14:paraId="1FE6871B" w14:textId="77777777" w:rsidR="00C87AB0" w:rsidRPr="007517C0" w:rsidRDefault="00000000">
      <w:pPr>
        <w:pStyle w:val="ListBullet"/>
        <w:rPr>
          <w:color w:val="000000" w:themeColor="text1"/>
        </w:rPr>
      </w:pPr>
      <w:r w:rsidRPr="007517C0">
        <w:rPr>
          <w:color w:val="000000" w:themeColor="text1"/>
        </w:rPr>
        <w:t>A brief tutorial of For Loops</w:t>
      </w:r>
    </w:p>
    <w:p w14:paraId="40E66CC1" w14:textId="79A6C85E" w:rsidR="00C87AB0" w:rsidRPr="007517C0" w:rsidRDefault="00000000">
      <w:pPr>
        <w:pStyle w:val="Title"/>
        <w:rPr>
          <w:color w:val="000000" w:themeColor="text1"/>
        </w:rPr>
      </w:pPr>
      <w:proofErr w:type="gramStart"/>
      <w:r w:rsidRPr="007517C0">
        <w:rPr>
          <w:color w:val="000000" w:themeColor="text1"/>
        </w:rPr>
        <w:t>Pandas</w:t>
      </w:r>
      <w:r w:rsidR="00E256B9" w:rsidRPr="007517C0">
        <w:rPr>
          <w:color w:val="000000" w:themeColor="text1"/>
        </w:rPr>
        <w:t xml:space="preserve"> </w:t>
      </w:r>
      <w:r w:rsidRPr="007517C0">
        <w:rPr>
          <w:color w:val="000000" w:themeColor="text1"/>
        </w:rPr>
        <w:t>:</w:t>
      </w:r>
      <w:proofErr w:type="gramEnd"/>
      <w:r w:rsidR="00E256B9" w:rsidRPr="007517C0">
        <w:rPr>
          <w:color w:val="000000" w:themeColor="text1"/>
        </w:rPr>
        <w:t xml:space="preserve"> </w:t>
      </w:r>
      <w:r w:rsidRPr="007517C0">
        <w:rPr>
          <w:color w:val="000000" w:themeColor="text1"/>
        </w:rPr>
        <w:t>Notes</w:t>
      </w:r>
    </w:p>
    <w:p w14:paraId="62E70758" w14:textId="77777777" w:rsidR="00C87AB0" w:rsidRPr="007517C0" w:rsidRDefault="00000000">
      <w:pPr>
        <w:pStyle w:val="Heading1"/>
        <w:rPr>
          <w:color w:val="000000" w:themeColor="text1"/>
        </w:rPr>
      </w:pPr>
      <w:r w:rsidRPr="007517C0">
        <w:rPr>
          <w:color w:val="000000" w:themeColor="text1"/>
        </w:rPr>
        <w:lastRenderedPageBreak/>
        <w:t xml:space="preserve">What </w:t>
      </w:r>
      <w:proofErr w:type="gramStart"/>
      <w:r w:rsidRPr="007517C0">
        <w:rPr>
          <w:color w:val="000000" w:themeColor="text1"/>
        </w:rPr>
        <w:t>is</w:t>
      </w:r>
      <w:proofErr w:type="gramEnd"/>
      <w:r w:rsidRPr="007517C0">
        <w:rPr>
          <w:color w:val="000000" w:themeColor="text1"/>
        </w:rPr>
        <w:t xml:space="preserve"> Pandas?</w:t>
      </w:r>
    </w:p>
    <w:p w14:paraId="390866AB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 xml:space="preserve">1. What </w:t>
      </w:r>
      <w:proofErr w:type="gramStart"/>
      <w:r w:rsidRPr="007517C0">
        <w:rPr>
          <w:b/>
          <w:bCs/>
          <w:color w:val="000000" w:themeColor="text1"/>
        </w:rPr>
        <w:t>is</w:t>
      </w:r>
      <w:proofErr w:type="gramEnd"/>
      <w:r w:rsidRPr="007517C0">
        <w:rPr>
          <w:b/>
          <w:bCs/>
          <w:color w:val="000000" w:themeColor="text1"/>
        </w:rPr>
        <w:t xml:space="preserve"> Pandas?</w:t>
      </w:r>
    </w:p>
    <w:p w14:paraId="1257874A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Pandas is a </w:t>
      </w:r>
      <w:r w:rsidRPr="007517C0">
        <w:rPr>
          <w:b/>
          <w:bCs/>
          <w:color w:val="000000" w:themeColor="text1"/>
        </w:rPr>
        <w:t>Python library</w:t>
      </w:r>
      <w:r w:rsidRPr="007517C0">
        <w:rPr>
          <w:color w:val="000000" w:themeColor="text1"/>
        </w:rPr>
        <w:t xml:space="preserve"> for working with </w:t>
      </w:r>
      <w:r w:rsidRPr="007517C0">
        <w:rPr>
          <w:b/>
          <w:bCs/>
          <w:color w:val="000000" w:themeColor="text1"/>
        </w:rPr>
        <w:t>structured data</w:t>
      </w:r>
      <w:r w:rsidRPr="007517C0">
        <w:rPr>
          <w:color w:val="000000" w:themeColor="text1"/>
        </w:rPr>
        <w:t>. It helps you:</w:t>
      </w:r>
    </w:p>
    <w:p w14:paraId="42EDDB34" w14:textId="77777777" w:rsidR="007517C0" w:rsidRPr="007517C0" w:rsidRDefault="007517C0" w:rsidP="007517C0">
      <w:pPr>
        <w:numPr>
          <w:ilvl w:val="0"/>
          <w:numId w:val="10"/>
        </w:numPr>
        <w:rPr>
          <w:color w:val="000000" w:themeColor="text1"/>
        </w:rPr>
      </w:pPr>
      <w:r w:rsidRPr="007517C0">
        <w:rPr>
          <w:color w:val="000000" w:themeColor="text1"/>
        </w:rPr>
        <w:t>Load data from files (like .csv)</w:t>
      </w:r>
    </w:p>
    <w:p w14:paraId="39FF3202" w14:textId="77777777" w:rsidR="007517C0" w:rsidRPr="007517C0" w:rsidRDefault="007517C0" w:rsidP="007517C0">
      <w:pPr>
        <w:numPr>
          <w:ilvl w:val="0"/>
          <w:numId w:val="10"/>
        </w:numPr>
        <w:rPr>
          <w:color w:val="000000" w:themeColor="text1"/>
        </w:rPr>
      </w:pPr>
      <w:r w:rsidRPr="007517C0">
        <w:rPr>
          <w:color w:val="000000" w:themeColor="text1"/>
        </w:rPr>
        <w:t>Organize it in rows and columns (like Excel)</w:t>
      </w:r>
    </w:p>
    <w:p w14:paraId="0E2E4195" w14:textId="77777777" w:rsidR="007517C0" w:rsidRPr="007517C0" w:rsidRDefault="007517C0" w:rsidP="007517C0">
      <w:pPr>
        <w:numPr>
          <w:ilvl w:val="0"/>
          <w:numId w:val="10"/>
        </w:numPr>
        <w:rPr>
          <w:color w:val="000000" w:themeColor="text1"/>
        </w:rPr>
      </w:pPr>
      <w:r w:rsidRPr="007517C0">
        <w:rPr>
          <w:color w:val="000000" w:themeColor="text1"/>
        </w:rPr>
        <w:t>Analyze, clean, and manipulate the data easily</w:t>
      </w:r>
    </w:p>
    <w:p w14:paraId="1F96B637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You first have to import it:</w:t>
      </w:r>
    </w:p>
    <w:p w14:paraId="73D92196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6BEA6DE0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1B862A48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import pandas as pd</w:t>
      </w:r>
    </w:p>
    <w:p w14:paraId="0510C209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6FE774F1">
          <v:rect id="_x0000_i1242" style="width:0;height:1.5pt" o:hralign="center" o:hrstd="t" o:hr="t" fillcolor="#a0a0a0" stroked="f"/>
        </w:pict>
      </w:r>
    </w:p>
    <w:p w14:paraId="6EF07762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 xml:space="preserve">2. What is a </w:t>
      </w:r>
      <w:proofErr w:type="spellStart"/>
      <w:r w:rsidRPr="007517C0">
        <w:rPr>
          <w:b/>
          <w:bCs/>
          <w:color w:val="000000" w:themeColor="text1"/>
        </w:rPr>
        <w:t>DataFrame</w:t>
      </w:r>
      <w:proofErr w:type="spellEnd"/>
      <w:r w:rsidRPr="007517C0">
        <w:rPr>
          <w:b/>
          <w:bCs/>
          <w:color w:val="000000" w:themeColor="text1"/>
        </w:rPr>
        <w:t>?</w:t>
      </w:r>
    </w:p>
    <w:p w14:paraId="1A20D993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A </w:t>
      </w:r>
      <w:proofErr w:type="spellStart"/>
      <w:r w:rsidRPr="007517C0">
        <w:rPr>
          <w:b/>
          <w:bCs/>
          <w:color w:val="000000" w:themeColor="text1"/>
        </w:rPr>
        <w:t>DataFrame</w:t>
      </w:r>
      <w:proofErr w:type="spellEnd"/>
      <w:r w:rsidRPr="007517C0">
        <w:rPr>
          <w:color w:val="000000" w:themeColor="text1"/>
        </w:rPr>
        <w:t xml:space="preserve"> is like a table with rows and columns — the main data structure in Pandas.</w:t>
      </w:r>
      <w:r w:rsidRPr="007517C0">
        <w:rPr>
          <w:color w:val="000000" w:themeColor="text1"/>
        </w:rPr>
        <w:br/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869"/>
        <w:gridCol w:w="897"/>
      </w:tblGrid>
      <w:tr w:rsidR="007517C0" w:rsidRPr="007517C0" w14:paraId="5337B436" w14:textId="77777777" w:rsidTr="00751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79053" w14:textId="77777777" w:rsidR="007517C0" w:rsidRPr="007517C0" w:rsidRDefault="007517C0" w:rsidP="007517C0">
            <w:pPr>
              <w:rPr>
                <w:b/>
                <w:bCs/>
                <w:color w:val="000000" w:themeColor="text1"/>
              </w:rPr>
            </w:pPr>
            <w:r w:rsidRPr="007517C0">
              <w:rPr>
                <w:b/>
                <w:bCs/>
                <w:color w:val="000000" w:themeColor="text1"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4978BBA2" w14:textId="77777777" w:rsidR="007517C0" w:rsidRPr="007517C0" w:rsidRDefault="007517C0" w:rsidP="007517C0">
            <w:pPr>
              <w:rPr>
                <w:b/>
                <w:bCs/>
                <w:color w:val="000000" w:themeColor="text1"/>
              </w:rPr>
            </w:pPr>
            <w:r w:rsidRPr="007517C0">
              <w:rPr>
                <w:b/>
                <w:bCs/>
                <w:color w:val="000000" w:themeColor="text1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7C31CE1" w14:textId="77777777" w:rsidR="007517C0" w:rsidRPr="007517C0" w:rsidRDefault="007517C0" w:rsidP="007517C0">
            <w:pPr>
              <w:rPr>
                <w:b/>
                <w:bCs/>
                <w:color w:val="000000" w:themeColor="text1"/>
              </w:rPr>
            </w:pPr>
            <w:r w:rsidRPr="007517C0">
              <w:rPr>
                <w:b/>
                <w:bCs/>
                <w:color w:val="000000" w:themeColor="text1"/>
              </w:rPr>
              <w:t>location</w:t>
            </w:r>
          </w:p>
        </w:tc>
      </w:tr>
      <w:tr w:rsidR="007517C0" w:rsidRPr="007517C0" w14:paraId="1E137767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9589B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098F5BE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186626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east</w:t>
            </w:r>
          </w:p>
        </w:tc>
      </w:tr>
      <w:tr w:rsidR="007517C0" w:rsidRPr="007517C0" w14:paraId="3B25A9D9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7BB6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B0EF864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5BF729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east</w:t>
            </w:r>
          </w:p>
        </w:tc>
      </w:tr>
    </w:tbl>
    <w:p w14:paraId="2EF1CE63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1D7E3B63">
          <v:rect id="_x0000_i1243" style="width:0;height:1.5pt" o:hralign="center" o:hrstd="t" o:hr="t" fillcolor="#a0a0a0" stroked="f"/>
        </w:pict>
      </w:r>
    </w:p>
    <w:p w14:paraId="0D877CAB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>3. How to Read a CSV File</w:t>
      </w:r>
    </w:p>
    <w:p w14:paraId="21C6514A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CSV stands for </w:t>
      </w:r>
      <w:r w:rsidRPr="007517C0">
        <w:rPr>
          <w:b/>
          <w:bCs/>
          <w:color w:val="000000" w:themeColor="text1"/>
        </w:rPr>
        <w:t>Comma Separated Values</w:t>
      </w:r>
      <w:r w:rsidRPr="007517C0">
        <w:rPr>
          <w:color w:val="000000" w:themeColor="text1"/>
        </w:rPr>
        <w:t xml:space="preserve"> — like an Excel file in plain text.</w:t>
      </w:r>
    </w:p>
    <w:p w14:paraId="50293AF4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58C78FE3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7AE7CADB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df</w:t>
      </w:r>
      <w:proofErr w:type="spellEnd"/>
      <w:r w:rsidRPr="007517C0">
        <w:rPr>
          <w:color w:val="000000" w:themeColor="text1"/>
        </w:rPr>
        <w:t xml:space="preserve"> = </w:t>
      </w:r>
      <w:proofErr w:type="spellStart"/>
      <w:proofErr w:type="gramStart"/>
      <w:r w:rsidRPr="007517C0">
        <w:rPr>
          <w:color w:val="000000" w:themeColor="text1"/>
        </w:rPr>
        <w:t>pd.read</w:t>
      </w:r>
      <w:proofErr w:type="gramEnd"/>
      <w:r w:rsidRPr="007517C0">
        <w:rPr>
          <w:color w:val="000000" w:themeColor="text1"/>
        </w:rPr>
        <w:t>_csv</w:t>
      </w:r>
      <w:proofErr w:type="spellEnd"/>
      <w:r w:rsidRPr="007517C0">
        <w:rPr>
          <w:color w:val="000000" w:themeColor="text1"/>
        </w:rPr>
        <w:t>("filename.csv")</w:t>
      </w:r>
    </w:p>
    <w:p w14:paraId="295E3A22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Then you can view the first rows with:</w:t>
      </w:r>
    </w:p>
    <w:p w14:paraId="1EE8E685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67E050AF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238437A5" w14:textId="77777777" w:rsidR="007517C0" w:rsidRPr="007517C0" w:rsidRDefault="007517C0" w:rsidP="007517C0">
      <w:pPr>
        <w:rPr>
          <w:color w:val="000000" w:themeColor="text1"/>
        </w:rPr>
      </w:pPr>
      <w:proofErr w:type="spellStart"/>
      <w:proofErr w:type="gramStart"/>
      <w:r w:rsidRPr="007517C0">
        <w:rPr>
          <w:color w:val="000000" w:themeColor="text1"/>
        </w:rPr>
        <w:lastRenderedPageBreak/>
        <w:t>df.head</w:t>
      </w:r>
      <w:proofErr w:type="spellEnd"/>
      <w:proofErr w:type="gramEnd"/>
      <w:r w:rsidRPr="007517C0">
        <w:rPr>
          <w:color w:val="000000" w:themeColor="text1"/>
        </w:rPr>
        <w:t>()</w:t>
      </w:r>
    </w:p>
    <w:p w14:paraId="22578844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0EB905EE">
          <v:rect id="_x0000_i1244" style="width:0;height:1.5pt" o:hralign="center" o:hrstd="t" o:hr="t" fillcolor="#a0a0a0" stroked="f"/>
        </w:pict>
      </w:r>
    </w:p>
    <w:p w14:paraId="13134B95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>4. Set Index and Reset Index</w:t>
      </w:r>
    </w:p>
    <w:p w14:paraId="6647536A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b/>
          <w:bCs/>
          <w:color w:val="000000" w:themeColor="text1"/>
        </w:rPr>
        <w:t>Set Index</w:t>
      </w:r>
      <w:r w:rsidRPr="007517C0">
        <w:rPr>
          <w:color w:val="000000" w:themeColor="text1"/>
        </w:rPr>
        <w:t>: You change the row labels to something more meaningful (like letters or names)</w:t>
      </w:r>
      <w:r w:rsidRPr="007517C0">
        <w:rPr>
          <w:color w:val="000000" w:themeColor="text1"/>
        </w:rPr>
        <w:br/>
      </w:r>
      <w:r w:rsidRPr="007517C0">
        <w:rPr>
          <w:b/>
          <w:bCs/>
          <w:color w:val="000000" w:themeColor="text1"/>
        </w:rPr>
        <w:t>Reset Index</w:t>
      </w:r>
      <w:r w:rsidRPr="007517C0">
        <w:rPr>
          <w:color w:val="000000" w:themeColor="text1"/>
        </w:rPr>
        <w:t>: You bring back the default row numbers (0, 1, 2...)</w:t>
      </w:r>
    </w:p>
    <w:p w14:paraId="595803DD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>Practice Example (Fully Explained)</w:t>
      </w:r>
    </w:p>
    <w:p w14:paraId="209926E1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2E75474D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643D2C56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import pandas as pd</w:t>
      </w:r>
    </w:p>
    <w:p w14:paraId="19DAD781" w14:textId="77777777" w:rsidR="007517C0" w:rsidRPr="007517C0" w:rsidRDefault="007517C0" w:rsidP="007517C0">
      <w:pPr>
        <w:rPr>
          <w:color w:val="000000" w:themeColor="text1"/>
        </w:rPr>
      </w:pPr>
    </w:p>
    <w:p w14:paraId="7B8A37CB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# Your dataset in dictionary format</w:t>
      </w:r>
    </w:p>
    <w:p w14:paraId="008B4EFA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data = {</w:t>
      </w:r>
    </w:p>
    <w:p w14:paraId="7B617368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    "letter": ["a", "b", "c", "d"],</w:t>
      </w:r>
    </w:p>
    <w:p w14:paraId="64954B86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    "number": [3, 2, 1, 0],</w:t>
      </w:r>
    </w:p>
    <w:p w14:paraId="4E7F4AE4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    "location": ["east", "east", "east", "west"],</w:t>
      </w:r>
    </w:p>
    <w:p w14:paraId="0468E64C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}</w:t>
      </w:r>
    </w:p>
    <w:p w14:paraId="4757A070" w14:textId="77777777" w:rsidR="007517C0" w:rsidRPr="007517C0" w:rsidRDefault="007517C0" w:rsidP="007517C0">
      <w:pPr>
        <w:rPr>
          <w:color w:val="000000" w:themeColor="text1"/>
        </w:rPr>
      </w:pPr>
    </w:p>
    <w:p w14:paraId="07B2D6B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# Convert dictionary to </w:t>
      </w:r>
      <w:proofErr w:type="spellStart"/>
      <w:r w:rsidRPr="007517C0">
        <w:rPr>
          <w:color w:val="000000" w:themeColor="text1"/>
        </w:rPr>
        <w:t>DataFrame</w:t>
      </w:r>
      <w:proofErr w:type="spellEnd"/>
    </w:p>
    <w:p w14:paraId="72E2C3EC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df</w:t>
      </w:r>
      <w:proofErr w:type="spellEnd"/>
      <w:r w:rsidRPr="007517C0">
        <w:rPr>
          <w:color w:val="000000" w:themeColor="text1"/>
        </w:rPr>
        <w:t xml:space="preserve"> = </w:t>
      </w:r>
      <w:proofErr w:type="spellStart"/>
      <w:proofErr w:type="gramStart"/>
      <w:r w:rsidRPr="007517C0">
        <w:rPr>
          <w:color w:val="000000" w:themeColor="text1"/>
        </w:rPr>
        <w:t>pd.DataFrame.from</w:t>
      </w:r>
      <w:proofErr w:type="gramEnd"/>
      <w:r w:rsidRPr="007517C0">
        <w:rPr>
          <w:color w:val="000000" w:themeColor="text1"/>
        </w:rPr>
        <w:t>_dict</w:t>
      </w:r>
      <w:proofErr w:type="spellEnd"/>
      <w:r w:rsidRPr="007517C0">
        <w:rPr>
          <w:color w:val="000000" w:themeColor="text1"/>
        </w:rPr>
        <w:t>(data)</w:t>
      </w:r>
    </w:p>
    <w:p w14:paraId="00833876" w14:textId="77777777" w:rsidR="007517C0" w:rsidRPr="007517C0" w:rsidRDefault="007517C0" w:rsidP="007517C0">
      <w:pPr>
        <w:rPr>
          <w:color w:val="000000" w:themeColor="text1"/>
        </w:rPr>
      </w:pPr>
    </w:p>
    <w:p w14:paraId="4519C6EE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# Show original </w:t>
      </w:r>
      <w:proofErr w:type="spellStart"/>
      <w:r w:rsidRPr="007517C0">
        <w:rPr>
          <w:color w:val="000000" w:themeColor="text1"/>
        </w:rPr>
        <w:t>DataFrame</w:t>
      </w:r>
      <w:proofErr w:type="spellEnd"/>
    </w:p>
    <w:p w14:paraId="08F17DEB" w14:textId="77777777" w:rsidR="007517C0" w:rsidRPr="007517C0" w:rsidRDefault="007517C0" w:rsidP="007517C0">
      <w:pPr>
        <w:rPr>
          <w:color w:val="000000" w:themeColor="text1"/>
        </w:rPr>
      </w:pPr>
      <w:proofErr w:type="gramStart"/>
      <w:r w:rsidRPr="007517C0">
        <w:rPr>
          <w:color w:val="000000" w:themeColor="text1"/>
        </w:rPr>
        <w:t>print(</w:t>
      </w:r>
      <w:proofErr w:type="gramEnd"/>
      <w:r w:rsidRPr="007517C0">
        <w:rPr>
          <w:color w:val="000000" w:themeColor="text1"/>
        </w:rPr>
        <w:t xml:space="preserve">"Original </w:t>
      </w:r>
      <w:proofErr w:type="spellStart"/>
      <w:r w:rsidRPr="007517C0">
        <w:rPr>
          <w:color w:val="000000" w:themeColor="text1"/>
        </w:rPr>
        <w:t>DataFrame</w:t>
      </w:r>
      <w:proofErr w:type="spellEnd"/>
      <w:r w:rsidRPr="007517C0">
        <w:rPr>
          <w:color w:val="000000" w:themeColor="text1"/>
        </w:rPr>
        <w:t>:")</w:t>
      </w:r>
    </w:p>
    <w:p w14:paraId="33785D1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spellStart"/>
      <w:r w:rsidRPr="007517C0">
        <w:rPr>
          <w:color w:val="000000" w:themeColor="text1"/>
        </w:rPr>
        <w:t>df</w:t>
      </w:r>
      <w:proofErr w:type="spellEnd"/>
      <w:r w:rsidRPr="007517C0">
        <w:rPr>
          <w:color w:val="000000" w:themeColor="text1"/>
        </w:rPr>
        <w:t>)</w:t>
      </w:r>
    </w:p>
    <w:p w14:paraId="2B970D99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b/>
          <w:bCs/>
          <w:color w:val="000000" w:themeColor="text1"/>
        </w:rPr>
        <w:t>Output:</w:t>
      </w:r>
    </w:p>
    <w:p w14:paraId="5CF177CE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css</w:t>
      </w:r>
      <w:proofErr w:type="spellEnd"/>
    </w:p>
    <w:p w14:paraId="368DEFC8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7E348C3E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lastRenderedPageBreak/>
        <w:t xml:space="preserve">  </w:t>
      </w:r>
      <w:proofErr w:type="gramStart"/>
      <w:r w:rsidRPr="007517C0">
        <w:rPr>
          <w:color w:val="000000" w:themeColor="text1"/>
        </w:rPr>
        <w:t>letter  number</w:t>
      </w:r>
      <w:proofErr w:type="gramEnd"/>
      <w:r w:rsidRPr="007517C0">
        <w:rPr>
          <w:color w:val="000000" w:themeColor="text1"/>
        </w:rPr>
        <w:t xml:space="preserve"> location</w:t>
      </w:r>
    </w:p>
    <w:p w14:paraId="40F51664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0      a       3     east</w:t>
      </w:r>
    </w:p>
    <w:p w14:paraId="1568DB83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1      b       2     east</w:t>
      </w:r>
    </w:p>
    <w:p w14:paraId="72B9FA9E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2      c       1     east</w:t>
      </w:r>
    </w:p>
    <w:p w14:paraId="63D06AEB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3      d       0     west</w:t>
      </w:r>
    </w:p>
    <w:p w14:paraId="4DA2AC63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6B254171">
          <v:rect id="_x0000_i1245" style="width:0;height:1.5pt" o:hralign="center" o:hrstd="t" o:hr="t" fillcolor="#a0a0a0" stroked="f"/>
        </w:pict>
      </w:r>
    </w:p>
    <w:p w14:paraId="74BC24D5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>a) Setting the index to the “letter” column</w:t>
      </w:r>
    </w:p>
    <w:p w14:paraId="70DDFB88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0F078FDD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3026C3B7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df.set_</w:t>
      </w:r>
      <w:proofErr w:type="gramStart"/>
      <w:r w:rsidRPr="007517C0">
        <w:rPr>
          <w:color w:val="000000" w:themeColor="text1"/>
        </w:rPr>
        <w:t>index</w:t>
      </w:r>
      <w:proofErr w:type="spellEnd"/>
      <w:r w:rsidRPr="007517C0">
        <w:rPr>
          <w:color w:val="000000" w:themeColor="text1"/>
        </w:rPr>
        <w:t>(</w:t>
      </w:r>
      <w:proofErr w:type="gramEnd"/>
      <w:r w:rsidRPr="007517C0">
        <w:rPr>
          <w:color w:val="000000" w:themeColor="text1"/>
        </w:rPr>
        <w:t xml:space="preserve">'letter', </w:t>
      </w:r>
      <w:proofErr w:type="spellStart"/>
      <w:r w:rsidRPr="007517C0">
        <w:rPr>
          <w:color w:val="000000" w:themeColor="text1"/>
        </w:rPr>
        <w:t>inplace</w:t>
      </w:r>
      <w:proofErr w:type="spellEnd"/>
      <w:r w:rsidRPr="007517C0">
        <w:rPr>
          <w:color w:val="000000" w:themeColor="text1"/>
        </w:rPr>
        <w:t>=True)</w:t>
      </w:r>
    </w:p>
    <w:p w14:paraId="5A2F0052" w14:textId="77777777" w:rsidR="007517C0" w:rsidRPr="007517C0" w:rsidRDefault="007517C0" w:rsidP="007517C0">
      <w:pPr>
        <w:rPr>
          <w:color w:val="000000" w:themeColor="text1"/>
        </w:rPr>
      </w:pPr>
      <w:proofErr w:type="gramStart"/>
      <w:r w:rsidRPr="007517C0">
        <w:rPr>
          <w:color w:val="000000" w:themeColor="text1"/>
        </w:rPr>
        <w:t>print(</w:t>
      </w:r>
      <w:proofErr w:type="gramEnd"/>
      <w:r w:rsidRPr="007517C0">
        <w:rPr>
          <w:color w:val="000000" w:themeColor="text1"/>
        </w:rPr>
        <w:t>"After setting index to 'letter':")</w:t>
      </w:r>
    </w:p>
    <w:p w14:paraId="582C3682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spellStart"/>
      <w:r w:rsidRPr="007517C0">
        <w:rPr>
          <w:color w:val="000000" w:themeColor="text1"/>
        </w:rPr>
        <w:t>df</w:t>
      </w:r>
      <w:proofErr w:type="spellEnd"/>
      <w:r w:rsidRPr="007517C0">
        <w:rPr>
          <w:color w:val="000000" w:themeColor="text1"/>
        </w:rPr>
        <w:t>)</w:t>
      </w:r>
    </w:p>
    <w:p w14:paraId="33340892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b/>
          <w:bCs/>
          <w:color w:val="000000" w:themeColor="text1"/>
        </w:rPr>
        <w:t>Output:</w:t>
      </w:r>
    </w:p>
    <w:p w14:paraId="6E399FBB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css</w:t>
      </w:r>
      <w:proofErr w:type="spellEnd"/>
    </w:p>
    <w:p w14:paraId="33B1A8D8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41A72D2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        number location</w:t>
      </w:r>
    </w:p>
    <w:p w14:paraId="457B097A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letter                </w:t>
      </w:r>
    </w:p>
    <w:p w14:paraId="1C2779E5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a            3     east</w:t>
      </w:r>
    </w:p>
    <w:p w14:paraId="317C013C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b            2     east</w:t>
      </w:r>
    </w:p>
    <w:p w14:paraId="7D4839BA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c            1     east</w:t>
      </w:r>
    </w:p>
    <w:p w14:paraId="56DB9A17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d            0     west</w:t>
      </w:r>
    </w:p>
    <w:p w14:paraId="41B35892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0F4C7EEB">
          <v:rect id="_x0000_i1246" style="width:0;height:1.5pt" o:hralign="center" o:hrstd="t" o:hr="t" fillcolor="#a0a0a0" stroked="f"/>
        </w:pict>
      </w:r>
    </w:p>
    <w:p w14:paraId="1859A851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>b) Resetting the index</w:t>
      </w:r>
    </w:p>
    <w:p w14:paraId="429AE5A5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4B68C9F3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0E185568" w14:textId="77777777" w:rsidR="007517C0" w:rsidRPr="007517C0" w:rsidRDefault="007517C0" w:rsidP="007517C0">
      <w:pPr>
        <w:rPr>
          <w:color w:val="000000" w:themeColor="text1"/>
        </w:rPr>
      </w:pPr>
      <w:proofErr w:type="spellStart"/>
      <w:proofErr w:type="gramStart"/>
      <w:r w:rsidRPr="007517C0">
        <w:rPr>
          <w:color w:val="000000" w:themeColor="text1"/>
        </w:rPr>
        <w:t>df.reset</w:t>
      </w:r>
      <w:proofErr w:type="gramEnd"/>
      <w:r w:rsidRPr="007517C0">
        <w:rPr>
          <w:color w:val="000000" w:themeColor="text1"/>
        </w:rPr>
        <w:t>_index</w:t>
      </w:r>
      <w:proofErr w:type="spellEnd"/>
      <w:r w:rsidRPr="007517C0">
        <w:rPr>
          <w:color w:val="000000" w:themeColor="text1"/>
        </w:rPr>
        <w:t>(</w:t>
      </w:r>
      <w:proofErr w:type="spellStart"/>
      <w:r w:rsidRPr="007517C0">
        <w:rPr>
          <w:color w:val="000000" w:themeColor="text1"/>
        </w:rPr>
        <w:t>inplace</w:t>
      </w:r>
      <w:proofErr w:type="spellEnd"/>
      <w:r w:rsidRPr="007517C0">
        <w:rPr>
          <w:color w:val="000000" w:themeColor="text1"/>
        </w:rPr>
        <w:t>=True)</w:t>
      </w:r>
    </w:p>
    <w:p w14:paraId="5691405C" w14:textId="77777777" w:rsidR="007517C0" w:rsidRPr="007517C0" w:rsidRDefault="007517C0" w:rsidP="007517C0">
      <w:pPr>
        <w:rPr>
          <w:color w:val="000000" w:themeColor="text1"/>
        </w:rPr>
      </w:pPr>
      <w:proofErr w:type="gramStart"/>
      <w:r w:rsidRPr="007517C0">
        <w:rPr>
          <w:color w:val="000000" w:themeColor="text1"/>
        </w:rPr>
        <w:lastRenderedPageBreak/>
        <w:t>print(</w:t>
      </w:r>
      <w:proofErr w:type="gramEnd"/>
      <w:r w:rsidRPr="007517C0">
        <w:rPr>
          <w:color w:val="000000" w:themeColor="text1"/>
        </w:rPr>
        <w:t>"After resetting the index:")</w:t>
      </w:r>
    </w:p>
    <w:p w14:paraId="1D5EF18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spellStart"/>
      <w:r w:rsidRPr="007517C0">
        <w:rPr>
          <w:color w:val="000000" w:themeColor="text1"/>
        </w:rPr>
        <w:t>df</w:t>
      </w:r>
      <w:proofErr w:type="spellEnd"/>
      <w:r w:rsidRPr="007517C0">
        <w:rPr>
          <w:color w:val="000000" w:themeColor="text1"/>
        </w:rPr>
        <w:t>)</w:t>
      </w:r>
    </w:p>
    <w:p w14:paraId="5E637A7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b/>
          <w:bCs/>
          <w:color w:val="000000" w:themeColor="text1"/>
        </w:rPr>
        <w:t>Output:</w:t>
      </w:r>
    </w:p>
    <w:p w14:paraId="295D0AB5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css</w:t>
      </w:r>
      <w:proofErr w:type="spellEnd"/>
    </w:p>
    <w:p w14:paraId="71708A6F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057BA583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  </w:t>
      </w:r>
      <w:proofErr w:type="gramStart"/>
      <w:r w:rsidRPr="007517C0">
        <w:rPr>
          <w:color w:val="000000" w:themeColor="text1"/>
        </w:rPr>
        <w:t>letter  number</w:t>
      </w:r>
      <w:proofErr w:type="gramEnd"/>
      <w:r w:rsidRPr="007517C0">
        <w:rPr>
          <w:color w:val="000000" w:themeColor="text1"/>
        </w:rPr>
        <w:t xml:space="preserve"> location</w:t>
      </w:r>
    </w:p>
    <w:p w14:paraId="73893654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0      a       3     east</w:t>
      </w:r>
    </w:p>
    <w:p w14:paraId="71F62701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1      b       2     east</w:t>
      </w:r>
    </w:p>
    <w:p w14:paraId="0B43403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2      c       1     east</w:t>
      </w:r>
    </w:p>
    <w:p w14:paraId="2E02176D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3      d       0     west</w:t>
      </w:r>
    </w:p>
    <w:p w14:paraId="21498DF6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rFonts w:ascii="Segoe UI Emoji" w:hAnsi="Segoe UI Emoji" w:cs="Segoe UI Emoji"/>
          <w:color w:val="000000" w:themeColor="text1"/>
        </w:rPr>
        <w:t>✅</w:t>
      </w:r>
      <w:r w:rsidRPr="007517C0">
        <w:rPr>
          <w:color w:val="000000" w:themeColor="text1"/>
        </w:rPr>
        <w:t xml:space="preserve"> Resetting brings back the 0, 1, 2... row numbers.</w:t>
      </w:r>
    </w:p>
    <w:p w14:paraId="1DD7D649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04ADC262">
          <v:rect id="_x0000_i1247" style="width:0;height:1.5pt" o:hralign="center" o:hrstd="t" o:hr="t" fillcolor="#a0a0a0" stroked="f"/>
        </w:pict>
      </w:r>
    </w:p>
    <w:p w14:paraId="7C445FAB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 xml:space="preserve">5. Inspecting the </w:t>
      </w:r>
      <w:proofErr w:type="spellStart"/>
      <w:r w:rsidRPr="007517C0">
        <w:rPr>
          <w:b/>
          <w:bCs/>
          <w:color w:val="000000" w:themeColor="text1"/>
        </w:rPr>
        <w:t>DataFrame</w:t>
      </w:r>
      <w:proofErr w:type="spellEnd"/>
    </w:p>
    <w:p w14:paraId="66172951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 xml:space="preserve">Once you’ve created a </w:t>
      </w:r>
      <w:proofErr w:type="spellStart"/>
      <w:r w:rsidRPr="007517C0">
        <w:rPr>
          <w:color w:val="000000" w:themeColor="text1"/>
        </w:rPr>
        <w:t>DataFrame</w:t>
      </w:r>
      <w:proofErr w:type="spellEnd"/>
      <w:r w:rsidRPr="007517C0">
        <w:rPr>
          <w:color w:val="000000" w:themeColor="text1"/>
        </w:rPr>
        <w:t>, Pandas gives you tools to explore it.</w:t>
      </w:r>
    </w:p>
    <w:p w14:paraId="2198EE8E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 xml:space="preserve">a) </w:t>
      </w:r>
      <w:proofErr w:type="spellStart"/>
      <w:proofErr w:type="gramStart"/>
      <w:r w:rsidRPr="007517C0">
        <w:rPr>
          <w:b/>
          <w:bCs/>
          <w:color w:val="000000" w:themeColor="text1"/>
        </w:rPr>
        <w:t>df.head</w:t>
      </w:r>
      <w:proofErr w:type="spellEnd"/>
      <w:proofErr w:type="gramEnd"/>
      <w:r w:rsidRPr="007517C0">
        <w:rPr>
          <w:b/>
          <w:bCs/>
          <w:color w:val="000000" w:themeColor="text1"/>
        </w:rPr>
        <w:t>() — View the first few rows</w:t>
      </w:r>
    </w:p>
    <w:p w14:paraId="0304872B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5FC23E55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39DE282F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spellStart"/>
      <w:proofErr w:type="gramStart"/>
      <w:r w:rsidRPr="007517C0">
        <w:rPr>
          <w:color w:val="000000" w:themeColor="text1"/>
        </w:rPr>
        <w:t>df.head</w:t>
      </w:r>
      <w:proofErr w:type="spellEnd"/>
      <w:proofErr w:type="gramEnd"/>
      <w:r w:rsidRPr="007517C0">
        <w:rPr>
          <w:color w:val="000000" w:themeColor="text1"/>
        </w:rPr>
        <w:t>())</w:t>
      </w:r>
    </w:p>
    <w:p w14:paraId="1AB873BC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This helps you preview the structure and contents.</w:t>
      </w:r>
    </w:p>
    <w:p w14:paraId="313CB2EA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 xml:space="preserve">b) </w:t>
      </w:r>
      <w:proofErr w:type="spellStart"/>
      <w:proofErr w:type="gramStart"/>
      <w:r w:rsidRPr="007517C0">
        <w:rPr>
          <w:b/>
          <w:bCs/>
          <w:color w:val="000000" w:themeColor="text1"/>
        </w:rPr>
        <w:t>df.shape</w:t>
      </w:r>
      <w:proofErr w:type="spellEnd"/>
      <w:proofErr w:type="gramEnd"/>
      <w:r w:rsidRPr="007517C0">
        <w:rPr>
          <w:b/>
          <w:bCs/>
          <w:color w:val="000000" w:themeColor="text1"/>
        </w:rPr>
        <w:t xml:space="preserve"> — Get the number of rows and columns</w:t>
      </w:r>
    </w:p>
    <w:p w14:paraId="00A876A8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59DCAE9F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t>CopyEdit</w:t>
      </w:r>
      <w:proofErr w:type="spellEnd"/>
    </w:p>
    <w:p w14:paraId="0223EE52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spellStart"/>
      <w:proofErr w:type="gramStart"/>
      <w:r w:rsidRPr="007517C0">
        <w:rPr>
          <w:color w:val="000000" w:themeColor="text1"/>
        </w:rPr>
        <w:t>df.shape</w:t>
      </w:r>
      <w:proofErr w:type="spellEnd"/>
      <w:proofErr w:type="gramEnd"/>
      <w:r w:rsidRPr="007517C0">
        <w:rPr>
          <w:color w:val="000000" w:themeColor="text1"/>
        </w:rPr>
        <w:t>)</w:t>
      </w:r>
    </w:p>
    <w:p w14:paraId="377A7597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If it returns (4, 3) — it means 4 rows and 3 columns.</w:t>
      </w:r>
    </w:p>
    <w:p w14:paraId="6FFDE55E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 xml:space="preserve">c) </w:t>
      </w:r>
      <w:proofErr w:type="gramStart"/>
      <w:r w:rsidRPr="007517C0">
        <w:rPr>
          <w:b/>
          <w:bCs/>
          <w:color w:val="000000" w:themeColor="text1"/>
        </w:rPr>
        <w:t>df.info(</w:t>
      </w:r>
      <w:proofErr w:type="gramEnd"/>
      <w:r w:rsidRPr="007517C0">
        <w:rPr>
          <w:b/>
          <w:bCs/>
          <w:color w:val="000000" w:themeColor="text1"/>
        </w:rPr>
        <w:t>) — Summary of the dataset</w:t>
      </w:r>
    </w:p>
    <w:p w14:paraId="7A552AE0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python</w:t>
      </w:r>
    </w:p>
    <w:p w14:paraId="305ACA96" w14:textId="77777777" w:rsidR="007517C0" w:rsidRPr="007517C0" w:rsidRDefault="007517C0" w:rsidP="007517C0">
      <w:pPr>
        <w:rPr>
          <w:color w:val="000000" w:themeColor="text1"/>
        </w:rPr>
      </w:pPr>
      <w:proofErr w:type="spellStart"/>
      <w:r w:rsidRPr="007517C0">
        <w:rPr>
          <w:color w:val="000000" w:themeColor="text1"/>
        </w:rPr>
        <w:lastRenderedPageBreak/>
        <w:t>CopyEdit</w:t>
      </w:r>
      <w:proofErr w:type="spellEnd"/>
    </w:p>
    <w:p w14:paraId="261AB609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print(</w:t>
      </w:r>
      <w:proofErr w:type="gramStart"/>
      <w:r w:rsidRPr="007517C0">
        <w:rPr>
          <w:color w:val="000000" w:themeColor="text1"/>
        </w:rPr>
        <w:t>df.info(</w:t>
      </w:r>
      <w:proofErr w:type="gramEnd"/>
      <w:r w:rsidRPr="007517C0">
        <w:rPr>
          <w:color w:val="000000" w:themeColor="text1"/>
        </w:rPr>
        <w:t>))</w:t>
      </w:r>
    </w:p>
    <w:p w14:paraId="69C62D11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t>Gives info like:</w:t>
      </w:r>
    </w:p>
    <w:p w14:paraId="72BBCF0C" w14:textId="77777777" w:rsidR="007517C0" w:rsidRPr="007517C0" w:rsidRDefault="007517C0" w:rsidP="007517C0">
      <w:pPr>
        <w:numPr>
          <w:ilvl w:val="0"/>
          <w:numId w:val="11"/>
        </w:numPr>
        <w:rPr>
          <w:color w:val="000000" w:themeColor="text1"/>
        </w:rPr>
      </w:pPr>
      <w:r w:rsidRPr="007517C0">
        <w:rPr>
          <w:color w:val="000000" w:themeColor="text1"/>
        </w:rPr>
        <w:t>Column names</w:t>
      </w:r>
    </w:p>
    <w:p w14:paraId="2A02F273" w14:textId="77777777" w:rsidR="007517C0" w:rsidRPr="007517C0" w:rsidRDefault="007517C0" w:rsidP="007517C0">
      <w:pPr>
        <w:numPr>
          <w:ilvl w:val="0"/>
          <w:numId w:val="11"/>
        </w:numPr>
        <w:rPr>
          <w:color w:val="000000" w:themeColor="text1"/>
        </w:rPr>
      </w:pPr>
      <w:r w:rsidRPr="007517C0">
        <w:rPr>
          <w:color w:val="000000" w:themeColor="text1"/>
        </w:rPr>
        <w:t>Number of non-null entries</w:t>
      </w:r>
    </w:p>
    <w:p w14:paraId="4E1BFF9E" w14:textId="77777777" w:rsidR="007517C0" w:rsidRPr="007517C0" w:rsidRDefault="007517C0" w:rsidP="007517C0">
      <w:pPr>
        <w:numPr>
          <w:ilvl w:val="0"/>
          <w:numId w:val="11"/>
        </w:numPr>
        <w:rPr>
          <w:color w:val="000000" w:themeColor="text1"/>
        </w:rPr>
      </w:pPr>
      <w:r w:rsidRPr="007517C0">
        <w:rPr>
          <w:color w:val="000000" w:themeColor="text1"/>
        </w:rPr>
        <w:t>Data types (object, int, etc.)</w:t>
      </w:r>
    </w:p>
    <w:p w14:paraId="232A2213" w14:textId="77777777" w:rsidR="007517C0" w:rsidRPr="007517C0" w:rsidRDefault="007517C0" w:rsidP="007517C0">
      <w:pPr>
        <w:numPr>
          <w:ilvl w:val="0"/>
          <w:numId w:val="11"/>
        </w:numPr>
        <w:rPr>
          <w:color w:val="000000" w:themeColor="text1"/>
        </w:rPr>
      </w:pPr>
      <w:r w:rsidRPr="007517C0">
        <w:rPr>
          <w:color w:val="000000" w:themeColor="text1"/>
        </w:rPr>
        <w:t>Memory usage</w:t>
      </w:r>
    </w:p>
    <w:p w14:paraId="2269E5EE" w14:textId="77777777" w:rsidR="007517C0" w:rsidRPr="007517C0" w:rsidRDefault="007517C0" w:rsidP="007517C0">
      <w:pPr>
        <w:rPr>
          <w:color w:val="000000" w:themeColor="text1"/>
        </w:rPr>
      </w:pPr>
      <w:r w:rsidRPr="007517C0">
        <w:rPr>
          <w:color w:val="000000" w:themeColor="text1"/>
        </w:rPr>
        <w:pict w14:anchorId="1906E83F">
          <v:rect id="_x0000_i1248" style="width:0;height:1.5pt" o:hralign="center" o:hrstd="t" o:hr="t" fillcolor="#a0a0a0" stroked="f"/>
        </w:pict>
      </w:r>
    </w:p>
    <w:p w14:paraId="53A6A9AF" w14:textId="77777777" w:rsidR="007517C0" w:rsidRPr="007517C0" w:rsidRDefault="007517C0" w:rsidP="007517C0">
      <w:pPr>
        <w:rPr>
          <w:b/>
          <w:bCs/>
          <w:color w:val="000000" w:themeColor="text1"/>
        </w:rPr>
      </w:pPr>
      <w:r w:rsidRPr="007517C0">
        <w:rPr>
          <w:b/>
          <w:bCs/>
          <w:color w:val="000000" w:themeColor="text1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781"/>
      </w:tblGrid>
      <w:tr w:rsidR="007517C0" w:rsidRPr="007517C0" w14:paraId="41555EAD" w14:textId="77777777" w:rsidTr="00751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890B1" w14:textId="77777777" w:rsidR="007517C0" w:rsidRPr="007517C0" w:rsidRDefault="007517C0" w:rsidP="007517C0">
            <w:pPr>
              <w:rPr>
                <w:b/>
                <w:bCs/>
                <w:color w:val="000000" w:themeColor="text1"/>
              </w:rPr>
            </w:pPr>
            <w:r w:rsidRPr="007517C0">
              <w:rPr>
                <w:b/>
                <w:bCs/>
                <w:color w:val="000000" w:themeColor="text1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863A248" w14:textId="77777777" w:rsidR="007517C0" w:rsidRPr="007517C0" w:rsidRDefault="007517C0" w:rsidP="007517C0">
            <w:pPr>
              <w:rPr>
                <w:b/>
                <w:bCs/>
                <w:color w:val="000000" w:themeColor="text1"/>
              </w:rPr>
            </w:pPr>
            <w:r w:rsidRPr="007517C0">
              <w:rPr>
                <w:b/>
                <w:bCs/>
                <w:color w:val="000000" w:themeColor="text1"/>
              </w:rPr>
              <w:t>Purpose</w:t>
            </w:r>
          </w:p>
        </w:tc>
      </w:tr>
      <w:tr w:rsidR="007517C0" w:rsidRPr="007517C0" w14:paraId="51D9F4D3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DE75F" w14:textId="77777777" w:rsidR="007517C0" w:rsidRPr="007517C0" w:rsidRDefault="007517C0" w:rsidP="007517C0">
            <w:pPr>
              <w:rPr>
                <w:color w:val="000000" w:themeColor="text1"/>
              </w:rPr>
            </w:pPr>
            <w:proofErr w:type="spellStart"/>
            <w:proofErr w:type="gramStart"/>
            <w:r w:rsidRPr="007517C0">
              <w:rPr>
                <w:color w:val="000000" w:themeColor="text1"/>
              </w:rPr>
              <w:t>pd.DataFrame</w:t>
            </w:r>
            <w:proofErr w:type="spellEnd"/>
            <w:proofErr w:type="gramEnd"/>
            <w:r w:rsidRPr="007517C0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D41D6CB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 xml:space="preserve">Creates a </w:t>
            </w:r>
            <w:proofErr w:type="spellStart"/>
            <w:r w:rsidRPr="007517C0">
              <w:rPr>
                <w:color w:val="000000" w:themeColor="text1"/>
              </w:rPr>
              <w:t>DataFrame</w:t>
            </w:r>
            <w:proofErr w:type="spellEnd"/>
            <w:r w:rsidRPr="007517C0">
              <w:rPr>
                <w:color w:val="000000" w:themeColor="text1"/>
              </w:rPr>
              <w:t xml:space="preserve"> from a dictionary</w:t>
            </w:r>
          </w:p>
        </w:tc>
      </w:tr>
      <w:tr w:rsidR="007517C0" w:rsidRPr="007517C0" w14:paraId="7395C204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33A5" w14:textId="77777777" w:rsidR="007517C0" w:rsidRPr="007517C0" w:rsidRDefault="007517C0" w:rsidP="007517C0">
            <w:pPr>
              <w:rPr>
                <w:color w:val="000000" w:themeColor="text1"/>
              </w:rPr>
            </w:pPr>
            <w:proofErr w:type="gramStart"/>
            <w:r w:rsidRPr="007517C0">
              <w:rPr>
                <w:color w:val="000000" w:themeColor="text1"/>
              </w:rPr>
              <w:t>.</w:t>
            </w:r>
            <w:proofErr w:type="spellStart"/>
            <w:r w:rsidRPr="007517C0">
              <w:rPr>
                <w:color w:val="000000" w:themeColor="text1"/>
              </w:rPr>
              <w:t>set</w:t>
            </w:r>
            <w:proofErr w:type="gramEnd"/>
            <w:r w:rsidRPr="007517C0">
              <w:rPr>
                <w:color w:val="000000" w:themeColor="text1"/>
              </w:rPr>
              <w:t>_index</w:t>
            </w:r>
            <w:proofErr w:type="spellEnd"/>
            <w:r w:rsidRPr="007517C0">
              <w:rPr>
                <w:color w:val="000000" w:themeColor="text1"/>
              </w:rPr>
              <w:t>(col)</w:t>
            </w:r>
          </w:p>
        </w:tc>
        <w:tc>
          <w:tcPr>
            <w:tcW w:w="0" w:type="auto"/>
            <w:vAlign w:val="center"/>
            <w:hideMark/>
          </w:tcPr>
          <w:p w14:paraId="50D4177C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Makes a column the new row index</w:t>
            </w:r>
          </w:p>
        </w:tc>
      </w:tr>
      <w:tr w:rsidR="007517C0" w:rsidRPr="007517C0" w14:paraId="4DA27F9D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08B7" w14:textId="77777777" w:rsidR="007517C0" w:rsidRPr="007517C0" w:rsidRDefault="007517C0" w:rsidP="007517C0">
            <w:pPr>
              <w:rPr>
                <w:color w:val="000000" w:themeColor="text1"/>
              </w:rPr>
            </w:pPr>
            <w:proofErr w:type="gramStart"/>
            <w:r w:rsidRPr="007517C0">
              <w:rPr>
                <w:color w:val="000000" w:themeColor="text1"/>
              </w:rPr>
              <w:t>.</w:t>
            </w:r>
            <w:proofErr w:type="spellStart"/>
            <w:r w:rsidRPr="007517C0">
              <w:rPr>
                <w:color w:val="000000" w:themeColor="text1"/>
              </w:rPr>
              <w:t>reset</w:t>
            </w:r>
            <w:proofErr w:type="gramEnd"/>
            <w:r w:rsidRPr="007517C0">
              <w:rPr>
                <w:color w:val="000000" w:themeColor="text1"/>
              </w:rPr>
              <w:t>_</w:t>
            </w:r>
            <w:proofErr w:type="gramStart"/>
            <w:r w:rsidRPr="007517C0">
              <w:rPr>
                <w:color w:val="000000" w:themeColor="text1"/>
              </w:rPr>
              <w:t>index</w:t>
            </w:r>
            <w:proofErr w:type="spellEnd"/>
            <w:r w:rsidRPr="007517C0">
              <w:rPr>
                <w:color w:val="000000" w:themeColor="text1"/>
              </w:rPr>
              <w:t>(</w:t>
            </w:r>
            <w:proofErr w:type="gramEnd"/>
            <w:r w:rsidRPr="007517C0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F838AA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Resets index to default numbers</w:t>
            </w:r>
          </w:p>
        </w:tc>
      </w:tr>
      <w:tr w:rsidR="007517C0" w:rsidRPr="007517C0" w14:paraId="7D4102D9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8A2B" w14:textId="77777777" w:rsidR="007517C0" w:rsidRPr="007517C0" w:rsidRDefault="007517C0" w:rsidP="007517C0">
            <w:pPr>
              <w:rPr>
                <w:color w:val="000000" w:themeColor="text1"/>
              </w:rPr>
            </w:pPr>
            <w:proofErr w:type="gramStart"/>
            <w:r w:rsidRPr="007517C0">
              <w:rPr>
                <w:color w:val="000000" w:themeColor="text1"/>
              </w:rPr>
              <w:t>.head</w:t>
            </w:r>
            <w:proofErr w:type="gramEnd"/>
            <w:r w:rsidRPr="007517C0">
              <w:rPr>
                <w:color w:val="000000" w:themeColor="text1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BEF7AA7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Shows first 5 rows</w:t>
            </w:r>
          </w:p>
        </w:tc>
      </w:tr>
      <w:tr w:rsidR="007517C0" w:rsidRPr="007517C0" w14:paraId="3F7D46EC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4926" w14:textId="77777777" w:rsidR="007517C0" w:rsidRPr="007517C0" w:rsidRDefault="007517C0" w:rsidP="007517C0">
            <w:pPr>
              <w:rPr>
                <w:color w:val="000000" w:themeColor="text1"/>
              </w:rPr>
            </w:pPr>
            <w:proofErr w:type="gramStart"/>
            <w:r w:rsidRPr="007517C0">
              <w:rPr>
                <w:color w:val="000000" w:themeColor="text1"/>
              </w:rPr>
              <w:t>.shape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5E1CA3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Returns (rows, columns)</w:t>
            </w:r>
          </w:p>
        </w:tc>
      </w:tr>
      <w:tr w:rsidR="007517C0" w:rsidRPr="007517C0" w14:paraId="7B78E371" w14:textId="77777777" w:rsidTr="00751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9DEE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.</w:t>
            </w:r>
            <w:proofErr w:type="gramStart"/>
            <w:r w:rsidRPr="007517C0">
              <w:rPr>
                <w:color w:val="000000" w:themeColor="text1"/>
              </w:rPr>
              <w:t>info(</w:t>
            </w:r>
            <w:proofErr w:type="gramEnd"/>
            <w:r w:rsidRPr="007517C0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B59744" w14:textId="77777777" w:rsidR="007517C0" w:rsidRPr="007517C0" w:rsidRDefault="007517C0" w:rsidP="007517C0">
            <w:pPr>
              <w:rPr>
                <w:color w:val="000000" w:themeColor="text1"/>
              </w:rPr>
            </w:pPr>
            <w:r w:rsidRPr="007517C0">
              <w:rPr>
                <w:color w:val="000000" w:themeColor="text1"/>
              </w:rPr>
              <w:t>Prints column types and memory usage</w:t>
            </w:r>
          </w:p>
        </w:tc>
      </w:tr>
    </w:tbl>
    <w:p w14:paraId="0D63F164" w14:textId="77777777" w:rsidR="007517C0" w:rsidRPr="007517C0" w:rsidRDefault="007517C0">
      <w:pPr>
        <w:rPr>
          <w:color w:val="000000" w:themeColor="text1"/>
        </w:rPr>
      </w:pPr>
    </w:p>
    <w:p w14:paraId="2EE9765C" w14:textId="77777777" w:rsidR="007517C0" w:rsidRPr="007517C0" w:rsidRDefault="007517C0">
      <w:pPr>
        <w:rPr>
          <w:color w:val="000000" w:themeColor="text1"/>
        </w:rPr>
      </w:pPr>
    </w:p>
    <w:sectPr w:rsidR="007517C0" w:rsidRPr="00751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9B26B1"/>
    <w:multiLevelType w:val="multilevel"/>
    <w:tmpl w:val="3BC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84879"/>
    <w:multiLevelType w:val="multilevel"/>
    <w:tmpl w:val="31CE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557428">
    <w:abstractNumId w:val="8"/>
  </w:num>
  <w:num w:numId="2" w16cid:durableId="1494683389">
    <w:abstractNumId w:val="6"/>
  </w:num>
  <w:num w:numId="3" w16cid:durableId="1221600239">
    <w:abstractNumId w:val="5"/>
  </w:num>
  <w:num w:numId="4" w16cid:durableId="1735815900">
    <w:abstractNumId w:val="4"/>
  </w:num>
  <w:num w:numId="5" w16cid:durableId="738599421">
    <w:abstractNumId w:val="7"/>
  </w:num>
  <w:num w:numId="6" w16cid:durableId="123354411">
    <w:abstractNumId w:val="3"/>
  </w:num>
  <w:num w:numId="7" w16cid:durableId="897597260">
    <w:abstractNumId w:val="2"/>
  </w:num>
  <w:num w:numId="8" w16cid:durableId="1787772869">
    <w:abstractNumId w:val="1"/>
  </w:num>
  <w:num w:numId="9" w16cid:durableId="1573464292">
    <w:abstractNumId w:val="0"/>
  </w:num>
  <w:num w:numId="10" w16cid:durableId="1020009352">
    <w:abstractNumId w:val="10"/>
  </w:num>
  <w:num w:numId="11" w16cid:durableId="1272740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E2E"/>
    <w:rsid w:val="0029639D"/>
    <w:rsid w:val="00326F90"/>
    <w:rsid w:val="007517C0"/>
    <w:rsid w:val="00AA1D8D"/>
    <w:rsid w:val="00B47730"/>
    <w:rsid w:val="00C87AB0"/>
    <w:rsid w:val="00CB0664"/>
    <w:rsid w:val="00E25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09F7F"/>
  <w14:defaultImageDpi w14:val="300"/>
  <w15:docId w15:val="{FAF5F4F0-5D92-4398-BFBA-30795426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Montag £</cp:lastModifiedBy>
  <cp:revision>3</cp:revision>
  <dcterms:created xsi:type="dcterms:W3CDTF">2013-12-23T23:15:00Z</dcterms:created>
  <dcterms:modified xsi:type="dcterms:W3CDTF">2025-07-16T12:36:00Z</dcterms:modified>
  <cp:category/>
</cp:coreProperties>
</file>